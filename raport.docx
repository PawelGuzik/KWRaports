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Raport badania KW</w:t>
      </w:r>
    </w:p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</w:tblGrid>
      <w:tr>
        <w:tc>
          <w:tcPr>
            <w:tcW w:w="9306" w:type="dxa"/>
            <w:gridSpan w:val="2"/>
          </w:tcPr>
        </w:tc>
        <w:tc>
          <w:tcPr>
            <w:tcW w:w="4653" w:type="dxa"/>
          </w:tcPr>
          <w:p/>
          <w:p/>
        </w:tc>
      </w:tr>
      <w:tr>
        <w:tc>
          <w:tcPr>
            <w:tcW w:w="4653" w:type="dxa"/>
          </w:tcPr>
          <w:p/>
          <w:p/>
        </w:tc>
        <w:tc>
          <w:tcPr>
            <w:tcW w:w="4653" w:type="dxa"/>
          </w:tcPr>
          <w:p/>
          <w:p/>
        </w:tc>
        <w:tc>
          <w:tcPr>
            <w:tcW w:w="4653" w:type="dxa"/>
          </w:tcPr>
          <w:p/>
          <w:p/>
        </w:tc>
      </w:tr>
      <w:tr>
        <w:tc>
          <w:tcPr>
            <w:tcW w:w="4653" w:type="dxa"/>
          </w:tcPr>
          <w:p/>
          <w:p/>
        </w:tc>
        <w:tc>
          <w:tcPr>
            <w:tcW w:w="4653" w:type="dxa"/>
          </w:tcPr>
          <w:p/>
          <w:p/>
        </w:tc>
        <w:tc>
          <w:tcPr>
            <w:tcW w:w="4653" w:type="dxa"/>
          </w:tcPr>
          <w:p/>
          <w:p/>
        </w:tc>
      </w:tr>
    </w:tbl>
    <w:sectPr>
      <w:pgSz w:w="16839" w:h="11907" w:orient="landscape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