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body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Województwo: null</w:t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Powiat: null</w:t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Jednostka ewidencyjna: null</w:t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Obręb: - nazwa: null</w:t>
          <w:tab/>
        </w:r>
      </w:p>
      <w:p>
        <w:pPr>
          <w:tabs>
            <w:tab w:val="left" w:pos="10206"/>
            <w:tab w:val="right" w:leader="dot" w:pos="15450"/>
          </w:tabs>
        </w:pPr>
        <w:r>
          <w:rPr>
            <w:rFonts w:ascii="Times New Roman" w:hAnsi="Times New Roman"/>
            <w:sz w:val="28"/>
          </w:rPr>
          <w:tab/>
          <w:t>numer: </w:t>
          <w:tab/>
        </w:r>
      </w:p>
      <w:p>
        <w:pPr>
          <w:spacing w:after="0" w:line="360" w:lineRule="auto"/>
          <w:jc w:val="center"/>
          <w:rPr/>
        </w:pPr>
        <w:r>
          <w:rPr>
            <w:rFonts w:ascii="Times New Roman" w:hAnsi="Times New Roman"/>
            <w:sz w:val="28"/>
          </w:rPr>
          <w:t>PROTOKÓŁ</w:t>
        </w:r>
      </w:p>
      <w:p>
        <w:pPr>
          <w:spacing w:after="0" w:line="360" w:lineRule="auto"/>
          <w:jc w:val="center"/>
          <w:rPr/>
        </w:pPr>
        <w:r>
          <w:rPr>
            <w:rFonts w:ascii="Times New Roman" w:hAnsi="Times New Roman"/>
            <w:sz w:val="28"/>
          </w:rPr>
          <w:t>badania ksiąg wieczystych (dla nieruchomości gruntowych)</w:t>
        </w:r>
      </w:p>
      <w:p>
        <w:pPr>
          <w:tabs>
            <w:tab w:val="center" w:leader="dot" w:pos="7797"/>
          </w:tabs>
          <w:spacing w:after="0" w:line="360" w:lineRule="auto"/>
          <w:jc w:val="center"/>
          <w:rPr/>
        </w:pPr>
        <w:r>
          <w:rPr>
            <w:rFonts w:ascii="Times New Roman" w:hAnsi="Times New Roman"/>
            <w:sz w:val="28"/>
          </w:rPr>
          <w:t>w Sądzie Rejonowym w</w:t>
        </w:r>
        <w:r>
          <w:tab/>
        </w:r>
      </w:p>
      <w:p>
        <w:pPr>
          <w:tabs>
            <w:tab w:val="left" w:leader="dot" w:pos="3828"/>
          </w:tabs>
          <w:spacing w:after="0" w:line="360" w:lineRule="auto"/>
          <w:ind w:left="284"/>
          <w:jc w:val="left"/>
          <w:rPr/>
        </w:pPr>
        <w:r>
          <w:rPr>
            <w:rFonts w:ascii="Times New Roman" w:hAnsi="Times New Roman"/>
            <w:sz w:val="24"/>
          </w:rPr>
          <w:t>Data:</w:t>
        </w:r>
        <w:r>
          <w:tab/>
        </w:r>
      </w:p>
      <w:sectPr>
        <w:pgSz w:w="16839" w:h="11907" w:orient="landscape" w:code="9"/>
        <w:pgMar w:top="566" w:right="566" w:bottom="566" w:left="566" w:header="708" w:footer="708" w:gutter="0"/>
        <w:cols w:space="708"/>
      </w:sectPr>
    </w:body>
    <w:tbl>
      <w:tblPr>
        <w:tblStyle w:val="TableGrid"/>
        <w:tblW w:w="0" w:type="auto"/>
        <w:tblLook w:val="04A0"/>
      </w:tblPr>
      <w:tblGrid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  <w:gridCol w:w="4653"/>
      </w:tblGrid>
      <w:tr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Lp.</w:t>
            </w:r>
          </w:p>
        </w:tc>
        <w:tc>
          <w:tcPr>
            <w:tcW w:w="4653" w:type="dxa"/>
            <w:h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DZIAŁ I</w:t>
            </w:r>
          </w:p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Położenie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nieruchomości i inne informacje o sposobie wykorzystania</w:t>
            </w:r>
          </w:p>
        </w:tc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Rodzaj nieruchomości</w:t>
            </w:r>
          </w:p>
        </w:tc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Informacje o mapach</w:t>
            </w:r>
          </w:p>
        </w:tc>
        <w:tc>
          <w:tcPr>
            <w:tcW w:w="4653" w:type="dxa"/>
            <w:h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DZIAŁ II</w:t>
            </w:r>
          </w:p>
        </w:tc>
        <w:tc>
          <w:tcPr>
            <w:tcW w:w="4653" w:type="dxa"/>
            <w:hMerge w:val="continue"/>
          </w:tcPr>
          <w:p/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DZIAŁ III</w:t>
            </w:r>
          </w:p>
        </w:tc>
        <w:tc>
          <w:tcPr>
            <w:tcW w:w="4653" w:type="dxa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UWAGI</w:t>
            </w:r>
          </w:p>
        </w:tc>
      </w:tr>
      <w:tr>
        <w:tc>
          <w:tcPr>
            <w:tcW w:w="4653" w:type="dxa"/>
            <w:vMerge w:val="continue"/>
          </w:tcPr>
          <w:p/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Numer księgi wieczystej lub zbioru dokumentów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Nazwa nieruchomości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Numer działki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Pole powierzchni</w:t>
            </w:r>
          </w:p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  <w:vMerge w:val="continue"/>
          </w:tcPr>
          <w:p/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1.Właściciel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2.Wieczysty użytkownik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-----------------------------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Imię i nazwisko, imiona rodziców lub nazwa osoby prawnej, adres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Podstawa ustalenia danych wym.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w kol. 8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Rodzaj ograniczonych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praw rzeczowych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-----------------------</w:t>
            </w:r>
          </w:p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Podstawa wpisu</w:t>
            </w:r>
          </w:p>
        </w:tc>
        <w:tc>
          <w:tcPr>
            <w:tcW w:w="4653" w:type="dxa"/>
            <w:vMerge w:val="continue"/>
          </w:tcPr>
          <w:p/>
        </w:tc>
      </w:tr>
      <w:tr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</w:tr>
      <w:tr>
        <w:tc>
          <w:tcPr>
            <w:tcW w:w="4653" w:type="dxa"/>
          </w:tcPr>
          <w:p/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PL1Z/00002121/0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77/6</w:t>
            </w:r>
          </w:p>
        </w:tc>
        <w:tc>
          <w:tcPr>
            <w:tcW w:w="4653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0,3012 HA</w:t>
            </w:r>
          </w:p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  <w:tc>
          <w:tcPr>
            <w:tcW w:w="4653" w:type="dxa"/>
          </w:tcPr>
          <w:p/>
        </w:tc>
      </w:tr>
    </w:tbl>
    <w:sectPr>
      <w:pgSz w:w="16839" w:h="11907" w:orient="landscape" w:code="9"/>
      <w:pgMar w:top="566" w:right="566" w:bottom="566" w:left="566" w:header="708" w:footer="708" w:gutter="0"/>
      <w:cols w:space="708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