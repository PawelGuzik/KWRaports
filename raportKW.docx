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body>
      <w:p>
        <w:pPr>
          <w:tabs>
            <w:tab w:val="left" w:pos="10206"/>
            <w:tab w:val="right" w:leader="dot" w:pos="15450"/>
          </w:tabs>
        </w:pPr>
        <w:r>
          <w:rPr>
            <w:rFonts w:ascii="Times New Roman" w:hAnsi="Times New Roman"/>
            <w:sz w:val="28"/>
          </w:rPr>
          <w:tab/>
          <w:t>Województwo: null</w:t>
          <w:tab/>
        </w:r>
      </w:p>
      <w:p>
        <w:pPr>
          <w:tabs>
            <w:tab w:val="left" w:pos="10206"/>
            <w:tab w:val="right" w:leader="dot" w:pos="15450"/>
          </w:tabs>
        </w:pPr>
        <w:r>
          <w:rPr>
            <w:rFonts w:ascii="Times New Roman" w:hAnsi="Times New Roman"/>
            <w:sz w:val="28"/>
          </w:rPr>
          <w:tab/>
          <w:t>Powiat: null</w:t>
          <w:tab/>
        </w:r>
      </w:p>
      <w:p>
        <w:pPr>
          <w:tabs>
            <w:tab w:val="left" w:pos="10206"/>
            <w:tab w:val="right" w:leader="dot" w:pos="15450"/>
          </w:tabs>
        </w:pPr>
        <w:r>
          <w:rPr>
            <w:rFonts w:ascii="Times New Roman" w:hAnsi="Times New Roman"/>
            <w:sz w:val="28"/>
          </w:rPr>
          <w:tab/>
          <w:t>Jednostka ewidencyjna: null</w:t>
          <w:tab/>
        </w:r>
      </w:p>
      <w:p>
        <w:pPr>
          <w:tabs>
            <w:tab w:val="left" w:pos="10206"/>
            <w:tab w:val="right" w:leader="dot" w:pos="15450"/>
          </w:tabs>
        </w:pPr>
        <w:r>
          <w:rPr>
            <w:rFonts w:ascii="Times New Roman" w:hAnsi="Times New Roman"/>
            <w:sz w:val="28"/>
          </w:rPr>
          <w:tab/>
          <w:t>Obręb: - nazwa: null</w:t>
          <w:tab/>
        </w:r>
      </w:p>
      <w:p>
        <w:pPr>
          <w:tabs>
            <w:tab w:val="left" w:pos="10206"/>
            <w:tab w:val="right" w:leader="dot" w:pos="15450"/>
          </w:tabs>
        </w:pPr>
        <w:r>
          <w:rPr>
            <w:rFonts w:ascii="Times New Roman" w:hAnsi="Times New Roman"/>
            <w:sz w:val="28"/>
          </w:rPr>
          <w:tab/>
          <w:t>numer: </w:t>
          <w:tab/>
        </w:r>
      </w:p>
      <w:p>
        <w:pPr>
          <w:spacing w:after="0" w:line="360" w:lineRule="auto"/>
          <w:jc w:val="center"/>
          <w:rPr/>
        </w:pPr>
        <w:r>
          <w:rPr>
            <w:rFonts w:ascii="Times New Roman" w:hAnsi="Times New Roman"/>
            <w:sz w:val="28"/>
          </w:rPr>
          <w:t>PROTOKÓŁ</w:t>
        </w:r>
      </w:p>
      <w:p>
        <w:pPr>
          <w:spacing w:after="0" w:line="360" w:lineRule="auto"/>
          <w:jc w:val="center"/>
          <w:rPr/>
        </w:pPr>
        <w:r>
          <w:rPr>
            <w:rFonts w:ascii="Times New Roman" w:hAnsi="Times New Roman"/>
            <w:sz w:val="28"/>
          </w:rPr>
          <w:t>badania ksiąg wieczystych (dla nieruchomości gruntowych)</w:t>
        </w:r>
      </w:p>
      <w:p>
        <w:pPr>
          <w:tabs>
            <w:tab w:val="center" w:leader="dot" w:pos="7797"/>
          </w:tabs>
          <w:spacing w:after="0" w:line="360" w:lineRule="auto"/>
          <w:jc w:val="center"/>
          <w:rPr/>
        </w:pPr>
        <w:r>
          <w:rPr>
            <w:rFonts w:ascii="Times New Roman" w:hAnsi="Times New Roman"/>
            <w:sz w:val="28"/>
          </w:rPr>
          <w:t>w Sądzie Rejonowym w</w:t>
        </w:r>
        <w:r>
          <w:tab/>
        </w:r>
      </w:p>
      <w:p>
        <w:pPr>
          <w:tabs>
            <w:tab w:val="left" w:leader="dot" w:pos="3828"/>
          </w:tabs>
          <w:spacing w:after="0" w:line="360" w:lineRule="auto"/>
          <w:ind w:left="284"/>
          <w:jc w:val="left"/>
          <w:rPr/>
        </w:pPr>
        <w:r>
          <w:rPr>
            <w:rFonts w:ascii="Times New Roman" w:hAnsi="Times New Roman"/>
            <w:sz w:val="24"/>
          </w:rPr>
          <w:t>Data:</w:t>
        </w:r>
        <w:r>
          <w:tab/>
        </w:r>
      </w:p>
      <w:sectPr>
        <w:pgSz w:w="16839" w:h="11907" w:orient="landscape" w:code="9"/>
        <w:pgMar w:top="566" w:right="566" w:bottom="566" w:left="566" w:header="708" w:footer="708" w:gutter="0"/>
        <w:cols w:space="708"/>
      </w:sectPr>
    </w:body>
    <w:tbl>
      <w:tblPr>
        <w:tblStyle w:val="TableGrid"/>
        <w:tblW w:w="0" w:type="auto"/>
        <w:tblLook w:val="04A0"/>
      </w:tblPr>
      <w:tblGrid>
        <w:gridCol w:w="4653"/>
        <w:gridCol w:w="4653"/>
        <w:gridCol w:w="4653"/>
        <w:gridCol w:w="4653"/>
        <w:gridCol w:w="4653"/>
        <w:gridCol w:w="4653"/>
        <w:gridCol w:w="4653"/>
        <w:gridCol w:w="4653"/>
        <w:gridCol w:w="4653"/>
        <w:gridCol w:w="4653"/>
        <w:gridCol w:w="4653"/>
      </w:tblGrid>
      <w:tr>
        <w:tc>
          <w:tcPr>
            <w:tcW w:w="4653" w:type="dxa"/>
            <w:vMerge w:val="restart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Lp.</w:t>
            </w:r>
          </w:p>
        </w:tc>
        <w:tc>
          <w:tcPr>
            <w:tcW w:w="4653" w:type="dxa"/>
            <w:hMerge w:val="restart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DZIAŁ I</w:t>
            </w:r>
          </w:p>
        </w:tc>
        <w:tc>
          <w:tcPr>
            <w:tcW w:w="4653" w:type="dxa"/>
            <w:hMerge w:val="continue"/>
          </w:tcPr>
          <w:p/>
        </w:tc>
        <w:tc>
          <w:tcPr>
            <w:tcW w:w="4653" w:type="dxa"/>
            <w:hMerge w:val="continue"/>
          </w:tcPr>
          <w:p/>
        </w:tc>
        <w:tc>
          <w:tcPr>
            <w:tcW w:w="4653" w:type="dxa"/>
            <w:vMerge w:val="restart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Położenie</w:t>
            </w:r>
          </w:p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nieruchomości i inne informacje o sposobie wykorzystania</w:t>
            </w:r>
          </w:p>
        </w:tc>
        <w:tc>
          <w:tcPr>
            <w:tcW w:w="4653" w:type="dxa"/>
            <w:vMerge w:val="restart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Rodzaj nieruchomości</w:t>
            </w:r>
          </w:p>
        </w:tc>
        <w:tc>
          <w:tcPr>
            <w:tcW w:w="4653" w:type="dxa"/>
            <w:vMerge w:val="restart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Informacje o mapach</w:t>
            </w:r>
          </w:p>
        </w:tc>
        <w:tc>
          <w:tcPr>
            <w:tcW w:w="4653" w:type="dxa"/>
            <w:hMerge w:val="restart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DZIAŁ II</w:t>
            </w:r>
          </w:p>
        </w:tc>
        <w:tc>
          <w:tcPr>
            <w:tcW w:w="4653" w:type="dxa"/>
            <w:hMerge w:val="continue"/>
          </w:tcPr>
          <w:p/>
        </w:tc>
        <w:tc>
          <w:tcPr>
            <w:tcW w:w="4653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DZIAŁ III</w:t>
            </w:r>
          </w:p>
        </w:tc>
        <w:tc>
          <w:tcPr>
            <w:tcW w:w="4653" w:type="dxa"/>
            <w:vMerge w:val="restart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UWAGI</w:t>
            </w:r>
          </w:p>
        </w:tc>
      </w:tr>
      <w:tr>
        <w:tc>
          <w:tcPr>
            <w:tcW w:w="4653" w:type="dxa"/>
            <w:vMerge w:val="continue"/>
          </w:tcPr>
          <w:p/>
        </w:tc>
        <w:tc>
          <w:tcPr>
            <w:tcW w:w="4653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Numer księgi wieczystej lub zbioru dokumentów</w:t>
            </w:r>
          </w:p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Nazwa nieruchomości</w:t>
            </w:r>
          </w:p>
        </w:tc>
        <w:tc>
          <w:tcPr>
            <w:tcW w:w="4653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Numer działki</w:t>
            </w:r>
          </w:p>
        </w:tc>
        <w:tc>
          <w:tcPr>
            <w:tcW w:w="4653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Pole powierzchni</w:t>
            </w:r>
          </w:p>
        </w:tc>
        <w:tc>
          <w:tcPr>
            <w:tcW w:w="4653" w:type="dxa"/>
            <w:vMerge w:val="continue"/>
          </w:tcPr>
          <w:p/>
        </w:tc>
        <w:tc>
          <w:tcPr>
            <w:tcW w:w="4653" w:type="dxa"/>
            <w:vMerge w:val="continue"/>
          </w:tcPr>
          <w:p/>
        </w:tc>
        <w:tc>
          <w:tcPr>
            <w:tcW w:w="4653" w:type="dxa"/>
            <w:vMerge w:val="continue"/>
          </w:tcPr>
          <w:p/>
        </w:tc>
        <w:tc>
          <w:tcPr>
            <w:tcW w:w="4653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1.Właściciel</w:t>
            </w:r>
          </w:p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2.Wieczysty użytkownik</w:t>
            </w:r>
          </w:p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-----------------------------</w:t>
            </w:r>
          </w:p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Imię i nazwisko, imiona rodziców lub nazwa osoby prawnej, adres</w:t>
            </w:r>
          </w:p>
        </w:tc>
        <w:tc>
          <w:tcPr>
            <w:tcW w:w="4653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Podstawa ustalenia danych wym.</w:t>
            </w:r>
          </w:p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w kol. 8</w:t>
            </w:r>
          </w:p>
        </w:tc>
        <w:tc>
          <w:tcPr>
            <w:tcW w:w="4653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Rodzaj ograniczonych</w:t>
            </w:r>
          </w:p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praw rzeczowych</w:t>
            </w:r>
          </w:p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-----------------------</w:t>
            </w:r>
          </w:p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Podstawa wpisu</w:t>
            </w:r>
          </w:p>
        </w:tc>
        <w:tc>
          <w:tcPr>
            <w:tcW w:w="4653" w:type="dxa"/>
            <w:vMerge w:val="continue"/>
          </w:tcPr>
          <w:p/>
        </w:tc>
      </w:tr>
      <w:tr>
        <w:tc>
          <w:tcPr>
            <w:tcW w:w="4653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1</w:t>
            </w:r>
          </w:p>
        </w:tc>
        <w:tc>
          <w:tcPr>
            <w:tcW w:w="4653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2</w:t>
            </w:r>
          </w:p>
        </w:tc>
        <w:tc>
          <w:tcPr>
            <w:tcW w:w="4653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3</w:t>
            </w:r>
          </w:p>
        </w:tc>
        <w:tc>
          <w:tcPr>
            <w:tcW w:w="4653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4</w:t>
            </w:r>
          </w:p>
        </w:tc>
        <w:tc>
          <w:tcPr>
            <w:tcW w:w="4653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5</w:t>
            </w:r>
          </w:p>
        </w:tc>
        <w:tc>
          <w:tcPr>
            <w:tcW w:w="4653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6</w:t>
            </w:r>
          </w:p>
        </w:tc>
        <w:tc>
          <w:tcPr>
            <w:tcW w:w="4653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7</w:t>
            </w:r>
          </w:p>
        </w:tc>
        <w:tc>
          <w:tcPr>
            <w:tcW w:w="4653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8</w:t>
            </w:r>
          </w:p>
        </w:tc>
        <w:tc>
          <w:tcPr>
            <w:tcW w:w="4653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9</w:t>
            </w:r>
          </w:p>
        </w:tc>
        <w:tc>
          <w:tcPr>
            <w:tcW w:w="4653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10</w:t>
            </w:r>
          </w:p>
        </w:tc>
        <w:tc>
          <w:tcPr>
            <w:tcW w:w="4653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11</w:t>
            </w:r>
          </w:p>
        </w:tc>
      </w:tr>
      <w:tr>
        <w:tc>
          <w:tcPr>
            <w:tcW w:w="4653" w:type="dxa"/>
          </w:tcPr>
          <w:p/>
        </w:tc>
        <w:tc>
          <w:tcPr>
            <w:tcW w:w="4653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PL1Z/00002121/0</w:t>
            </w:r>
          </w:p>
        </w:tc>
        <w:tc>
          <w:tcPr>
            <w:tcW w:w="4653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77/6</w:t>
            </w:r>
          </w:p>
        </w:tc>
        <w:tc>
          <w:tcPr>
            <w:tcW w:w="4653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0,3012 HA</w:t>
            </w:r>
          </w:p>
        </w:tc>
        <w:tc>
          <w:tcPr>
            <w:tcW w:w="4653" w:type="dxa"/>
          </w:tcPr>
          <w:p/>
        </w:tc>
        <w:tc>
          <w:tcPr>
            <w:tcW w:w="4653" w:type="dxa"/>
          </w:tcPr>
          <w:p/>
        </w:tc>
        <w:tc>
          <w:tcPr>
            <w:tcW w:w="4653" w:type="dxa"/>
          </w:tcPr>
          <w:p/>
        </w:tc>
        <w:tc>
          <w:tcPr>
            <w:tcW w:w="4653" w:type="dxa"/>
          </w:tcPr>
          <w:p/>
        </w:tc>
        <w:tc>
          <w:tcPr>
            <w:tcW w:w="4653" w:type="dxa"/>
          </w:tcPr>
          <w:p/>
        </w:tc>
        <w:tc>
          <w:tcPr>
            <w:tcW w:w="4653" w:type="dxa"/>
          </w:tcPr>
          <w:p/>
        </w:tc>
        <w:tc>
          <w:tcPr>
            <w:tcW w:w="4653" w:type="dxa"/>
          </w:tcPr>
          <w:p/>
        </w:tc>
      </w:tr>
    </w:tbl>
    <w:sectPr>
      <w:pgSz w:w="16839" w:h="11907" w:orient="landscape" w:code="9"/>
      <w:pgMar w:top="566" w:right="566" w:bottom="566" w:left="566" w:header="708" w:footer="708" w:gutter="0"/>
      <w:cols w:space="708"/>
    </w:sectPr>
  </w:body>
</w:document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